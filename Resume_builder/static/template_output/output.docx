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318B" w14:textId="439A21F7" w:rsidR="00DC004B" w:rsidRPr="00206C47" w:rsidRDefault="000B0089" w:rsidP="007D20B0">
      <w:pPr>
        <w:pStyle w:val="Title"/>
        <w:rPr>
          <w:sz w:val="72"/>
          <w:szCs w:val="72"/>
          <w:lang w:val="en-IN"/>
        </w:rPr>
      </w:pPr>
      <w:r w:rsidRPr="00206C47">
        <w:rPr>
          <w:sz w:val="72"/>
          <w:szCs w:val="72"/>
          <w:lang w:val="en-IN"/>
        </w:rPr>
        <w:t xml:space="preserve"> fdasflj</w:t>
      </w:r>
    </w:p>
    <w:p w14:paraId="6F694887" w14:textId="6F2851E6" w:rsidR="00A4288F" w:rsidRPr="008D1200" w:rsidRDefault="007509A8" w:rsidP="00A4288F">
      <w:pPr>
        <w:pStyle w:val="ListBullet2"/>
        <w:numPr>
          <w:ilvl w:val="0"/>
          <w:numId w:val="0"/>
        </w:numPr>
        <w:rPr>
          <w:rStyle w:val="Emphasis"/>
          <w:rFonts w:hint="eastAsia"/>
          <w:sz w:val="28"/>
          <w:szCs w:val="28"/>
          <w:u w:val="single"/>
        </w:rPr>
      </w:pPr>
      <w:r>
        <w:rPr>
          <w:rStyle w:val="Emphasis"/>
          <w:sz w:val="28"/>
          <w:szCs w:val="28"/>
          <w:u w:val="single"/>
        </w:rPr>
        <w:t>jkldfj</w:t>
      </w:r>
    </w:p>
    <w:p w14:paraId="202EF61B" w14:textId="6E0E1091" w:rsidR="00A4288F" w:rsidRDefault="00A4288F" w:rsidP="00A4288F">
      <w:pPr>
        <w:pStyle w:val="ListBullet2"/>
        <w:numPr>
          <w:ilvl w:val="0"/>
          <w:numId w:val="0"/>
        </w:numPr>
        <w:rPr>
          <w:rFonts w:hint="eastAsia"/>
          <w:sz w:val="52"/>
          <w:szCs w:val="52"/>
          <w:lang w:val="en-IN"/>
        </w:rPr>
      </w:pPr>
    </w:p>
    <w:p w14:paraId="2C9E7167" w14:textId="0C192813" w:rsidR="00A4288F" w:rsidRPr="008F5945" w:rsidRDefault="00A4288F" w:rsidP="007D20B0">
      <w:pPr>
        <w:pStyle w:val="Heading2"/>
        <w:rPr>
          <w:sz w:val="40"/>
          <w:szCs w:val="40"/>
          <w:lang w:val="en-IN"/>
        </w:rPr>
      </w:pPr>
      <w:r w:rsidRPr="008F5945">
        <w:rPr>
          <w:sz w:val="40"/>
          <w:szCs w:val="40"/>
          <w:lang w:val="en-IN"/>
        </w:rPr>
        <w:t>PROFILE</w:t>
      </w:r>
    </w:p>
    <w:p w14:paraId="3C231E0B" w14:textId="30E6EF34" w:rsidR="00A4288F" w:rsidRPr="0036115C" w:rsidRDefault="00065979" w:rsidP="00522D87">
      <w:pPr>
        <w:pStyle w:val="ListBullet2"/>
        <w:numPr>
          <w:ilvl w:val="0"/>
          <w:numId w:val="0"/>
        </w:numPr>
        <w:jc w:val="both"/>
        <w:rPr>
          <w:rFonts w:hint="eastAsia"/>
          <w:color w:val="000000" w:themeColor="text1"/>
          <w:lang w:val="en-IN"/>
        </w:rPr>
      </w:pPr>
      <w:r w:rsidRPr="0036115C">
        <w:rPr>
          <w:color w:val="000000" w:themeColor="text1"/>
          <w:lang w:val="en-IN"/>
        </w:rPr>
        <w:t xml:space="preserve"> dfaljflkjs;fldjadslkfj ewjfej alkfdj </w:t>
        <w:tab/>
      </w:r>
    </w:p>
    <w:p w14:paraId="6E198F4F" w14:textId="77777777" w:rsidR="00AA32A1" w:rsidRDefault="00AA32A1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4933C5AF" w14:textId="71E97F99" w:rsidR="004F5DF7" w:rsidRPr="008F5945" w:rsidRDefault="005E1AE3" w:rsidP="005E1AE3">
      <w:pPr>
        <w:pStyle w:val="Heading2"/>
        <w:rPr>
          <w:sz w:val="40"/>
          <w:szCs w:val="40"/>
          <w:lang w:val="en-IN"/>
        </w:rPr>
      </w:pPr>
      <w:r w:rsidRPr="008F5945">
        <w:rPr>
          <w:sz w:val="40"/>
          <w:szCs w:val="40"/>
          <w:lang w:val="en-IN"/>
        </w:rPr>
        <w:t>education</w:t>
      </w:r>
    </w:p>
    <w:p>
      <w:r>
        <w:t>dafskl</w:t>
      </w:r>
    </w:p>
    <w:p>
      <w:r>
        <w:t>kljdfs;a</w:t>
      </w:r>
    </w:p>
    <w:p>
      <w:r>
        <w:t>klfjdsio</w:t>
      </w:r>
    </w:p>
    <w:p>
      <w:r>
        <w:t>lkjewr</w:t>
      </w:r>
    </w:p>
    <w:p w14:paraId="114C3069" w14:textId="77777777" w:rsidR="00AA32A1" w:rsidRDefault="00AA32A1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200E920A" w14:textId="4529AE9B" w:rsidR="005E1AE3" w:rsidRPr="008F5945" w:rsidRDefault="005E1AE3" w:rsidP="005E1AE3">
      <w:pPr>
        <w:pStyle w:val="Heading2"/>
        <w:rPr>
          <w:sz w:val="40"/>
          <w:szCs w:val="40"/>
          <w:lang w:val="en-IN"/>
        </w:rPr>
      </w:pPr>
      <w:r w:rsidRPr="008F5945">
        <w:rPr>
          <w:sz w:val="40"/>
          <w:szCs w:val="40"/>
          <w:lang w:val="en-IN"/>
        </w:rPr>
        <w:t>experience</w:t>
      </w:r>
    </w:p>
    <w:p>
      <w:r>
        <w:t>fdsalfjkjsadflk</w:t>
      </w:r>
    </w:p>
    <w:p>
      <w:r>
        <w:t>kldjflskjioew</w:t>
      </w:r>
    </w:p>
    <w:p>
      <w:r>
        <w:t>ejflksjd;l</w:t>
      </w:r>
    </w:p>
    <w:p>
      <w:r>
        <w:t>jorjkewlrjwe</w:t>
      </w:r>
    </w:p>
    <w:p w14:paraId="2254EECD" w14:textId="77777777" w:rsidR="002048F5" w:rsidRPr="00242231" w:rsidRDefault="002048F5" w:rsidP="005E1AE3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IN"/>
        </w:rPr>
      </w:pPr>
    </w:p>
    <w:p w14:paraId="48E8A110" w14:textId="27BC2166" w:rsidR="005E1AE3" w:rsidRPr="00206C47" w:rsidRDefault="00C73BD2" w:rsidP="005E1AE3">
      <w:pPr>
        <w:pStyle w:val="Heading2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interpersonal</w:t>
      </w:r>
      <w:r w:rsidR="005E1AE3" w:rsidRPr="00206C47">
        <w:rPr>
          <w:sz w:val="40"/>
          <w:szCs w:val="40"/>
          <w:lang w:val="en-IN"/>
        </w:rPr>
        <w:t>skills</w:t>
      </w:r>
    </w:p>
    <w:p w14:paraId="0F6D8448" w14:textId="1780B552" w:rsidR="004F5DF7" w:rsidRPr="0036115C" w:rsidRDefault="00AA32A1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proofErr w:type="spellStart"/>
      <w:r w:rsidRPr="0036115C">
        <w:rPr>
          <w:color w:val="000000" w:themeColor="text1"/>
          <w:lang w:val="en-IN"/>
        </w:rPr>
        <w:t>Hardworking</w:t>
      </w:r>
      <w:proofErr w:type="spellEnd"/>
    </w:p>
    <w:p w14:paraId="6E87A04B" w14:textId="0B5C7B29" w:rsidR="00AA32A1" w:rsidRPr="0036115C" w:rsidRDefault="00AA32A1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proofErr w:type="spellStart"/>
      <w:r w:rsidRPr="0036115C">
        <w:rPr>
          <w:color w:val="000000" w:themeColor="text1"/>
          <w:lang w:val="en-IN"/>
        </w:rPr>
        <w:t>CriticalThinking</w:t>
      </w:r>
      <w:proofErr w:type="spellEnd"/>
    </w:p>
    <w:p w14:paraId="55DBEA59" w14:textId="112D2DA4" w:rsidR="00AA32A1" w:rsidRPr="0036115C" w:rsidRDefault="00AA32A1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proofErr w:type="spellStart"/>
      <w:r w:rsidRPr="0036115C">
        <w:rPr>
          <w:color w:val="000000" w:themeColor="text1"/>
          <w:lang w:val="en-IN"/>
        </w:rPr>
        <w:t>Teamwork</w:t>
      </w:r>
      <w:proofErr w:type="spellEnd"/>
    </w:p>
    <w:p w14:paraId="33236826" w14:textId="454D8C6B" w:rsidR="00AA32A1" w:rsidRPr="0036115C" w:rsidRDefault="00AA32A1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proofErr w:type="spellStart"/>
      <w:r w:rsidRPr="0036115C">
        <w:rPr>
          <w:color w:val="000000" w:themeColor="text1"/>
          <w:lang w:val="en-IN"/>
        </w:rPr>
        <w:t>Supportive</w:t>
      </w:r>
      <w:proofErr w:type="spellEnd"/>
    </w:p>
    <w:p w14:paraId="10D15861" w14:textId="165AF45D" w:rsidR="00AA32A1" w:rsidRDefault="00AA32A1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3A5D62C3" w14:textId="41222847" w:rsidR="008F5945" w:rsidRPr="00206C47" w:rsidRDefault="008F5945" w:rsidP="008F5945">
      <w:pPr>
        <w:pStyle w:val="Heading2"/>
        <w:rPr>
          <w:sz w:val="40"/>
          <w:szCs w:val="40"/>
          <w:lang w:val="en-IN"/>
        </w:rPr>
      </w:pPr>
      <w:r w:rsidRPr="00206C47">
        <w:rPr>
          <w:sz w:val="40"/>
          <w:szCs w:val="40"/>
          <w:lang w:val="en-IN"/>
        </w:rPr>
        <w:t>techincalskills</w:t>
      </w:r>
    </w:p>
    <w:p w14:paraId="4D5F71A9" w14:textId="5E55C1A5" w:rsidR="008F5945" w:rsidRPr="0036115C" w:rsidRDefault="0055648F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proofErr w:type="spellStart"/>
      <w:r w:rsidRPr="0036115C">
        <w:rPr>
          <w:color w:val="000000" w:themeColor="text1"/>
          <w:lang w:val="en-IN"/>
        </w:rPr>
        <w:t>c++</w:t>
      </w:r>
      <w:proofErr w:type="spellEnd"/>
    </w:p>
    <w:p w14:paraId="1259ABDC" w14:textId="52899F78" w:rsidR="008F5945" w:rsidRPr="0036115C" w:rsidRDefault="00065979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proofErr w:type="spellStart"/>
      <w:r w:rsidRPr="0036115C">
        <w:rPr>
          <w:color w:val="000000" w:themeColor="text1"/>
          <w:lang w:val="en-IN"/>
        </w:rPr>
        <w:t>java</w:t>
      </w:r>
      <w:proofErr w:type="spellEnd"/>
    </w:p>
    <w:p w14:paraId="5D86611A" w14:textId="7B4EF115" w:rsidR="008F5945" w:rsidRPr="0036115C" w:rsidRDefault="00065979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proofErr w:type="spellStart"/>
      <w:r w:rsidRPr="0036115C">
        <w:rPr>
          <w:color w:val="000000" w:themeColor="text1"/>
          <w:lang w:val="en-IN"/>
        </w:rPr>
        <w:t>c</w:t>
      </w:r>
      <w:proofErr w:type="spellEnd"/>
    </w:p>
    <w:p w14:paraId="10B8741E" w14:textId="2A249BE0" w:rsidR="008F5945" w:rsidRPr="0036115C" w:rsidRDefault="00065979" w:rsidP="00A4288F">
      <w:pPr>
        <w:pStyle w:val="ListBullet2"/>
        <w:numPr>
          <w:ilvl w:val="0"/>
          <w:numId w:val="0"/>
        </w:numPr>
        <w:rPr>
          <w:rFonts w:hint="eastAsia"/>
          <w:color w:val="000000" w:themeColor="text1"/>
          <w:lang w:val="en-IN"/>
        </w:rPr>
      </w:pPr>
      <w:proofErr w:type="spellStart"/>
      <w:r w:rsidRPr="0036115C">
        <w:rPr>
          <w:color w:val="000000" w:themeColor="text1"/>
          <w:lang w:val="en-IN"/>
        </w:rPr>
        <w:t>python</w:t>
      </w:r>
      <w:proofErr w:type="spellEnd"/>
    </w:p>
    <w:p w14:paraId="2A3AF3D8" w14:textId="77777777" w:rsidR="008F5945" w:rsidRDefault="008F5945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4D57DC68" w14:textId="6FC84886" w:rsidR="005E1AE3" w:rsidRPr="00206C47" w:rsidRDefault="00242231" w:rsidP="005E1AE3">
      <w:pPr>
        <w:pStyle w:val="Heading2"/>
        <w:rPr>
          <w:sz w:val="40"/>
          <w:szCs w:val="40"/>
          <w:lang w:val="en-IN"/>
        </w:rPr>
      </w:pPr>
      <w:r w:rsidRPr="00206C47">
        <w:rPr>
          <w:sz w:val="40"/>
          <w:szCs w:val="40"/>
          <w:lang w:val="en-IN"/>
        </w:rPr>
        <w:t>projects</w:t>
      </w:r>
    </w:p>
    <w:p>
      <w:r>
        <w:t>fkjldkjsflk;jlk</w:t>
      </w:r>
    </w:p>
    <w:p>
      <w:r>
        <w:t>lkdjsflkdj;l</w:t>
      </w:r>
    </w:p>
    <w:p>
      <w:r>
        <w:t>kdjslkfjlsd</w:t>
      </w:r>
    </w:p>
    <w:p>
      <w:r>
        <w:t>j;dflksjflkdsjklf</w:t>
      </w:r>
    </w:p>
    <w:p w14:paraId="497619D8" w14:textId="319918E8" w:rsidR="00242231" w:rsidRPr="00206C47" w:rsidRDefault="00242231" w:rsidP="00242231">
      <w:pPr>
        <w:pStyle w:val="Heading2"/>
        <w:rPr>
          <w:sz w:val="40"/>
          <w:szCs w:val="40"/>
          <w:lang w:val="en-IN"/>
        </w:rPr>
      </w:pPr>
      <w:r w:rsidRPr="00206C47">
        <w:rPr>
          <w:sz w:val="40"/>
          <w:szCs w:val="40"/>
          <w:lang w:val="en-IN"/>
        </w:rPr>
        <w:t>contact</w:t>
      </w:r>
    </w:p>
    <w:p w14:paraId="6247C055" w14:textId="7C0866F2" w:rsidR="004F5DF7" w:rsidRDefault="00242231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  <w:r w:rsidRPr="00AA32A1">
        <w:rPr>
          <w:rStyle w:val="SubtitleChar"/>
        </w:rPr>
        <w:drawing>
          <wp:inline xmlns:a="http://schemas.openxmlformats.org/drawingml/2006/main" xmlns:pic="http://schemas.openxmlformats.org/drawingml/2006/picture">
            <wp:extent cx="274320" cy="274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mai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 w:rsidR="00680A24">
        <w:rPr>
          <w:color w:val="1CADE4" w:themeColor="accent1"/>
          <w:sz w:val="28"/>
          <w:szCs w:val="28"/>
          <w:lang w:val="en-IN"/>
        </w:rPr>
      </w:r>
      <w:r w:rsidR="005255A0">
        <w:rPr>
          <w:color w:val="487B77" w:themeColor="accent6" w:themeShade="BF"/>
          <w:sz w:val="28"/>
          <w:szCs w:val="28"/>
          <w:lang w:val="en-IN"/>
        </w:rPr>
        <w:t xml:space="preserve"> jkljljldkfjk@gmail.com </w:t>
        <w:tab/>
      </w:r>
    </w:p>
    <w:p w14:paraId="3F5BDD4B" w14:textId="7A4B59B5" w:rsidR="004F5DF7" w:rsidRDefault="00242231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  <w:r w:rsidRPr="00AA32A1">
        <w:rPr>
          <w:rStyle w:val="SubtitleChar"/>
        </w:rPr>
        <w:drawing>
          <wp:inline xmlns:a="http://schemas.openxmlformats.org/drawingml/2006/main" xmlns:pic="http://schemas.openxmlformats.org/drawingml/2006/picture">
            <wp:extent cx="274320" cy="2743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 w:rsidRPr="00522D87">
        <w:rPr>
          <w:color w:val="487B77" w:themeColor="accent6" w:themeShade="BF"/>
          <w:sz w:val="28"/>
          <w:szCs w:val="28"/>
          <w:lang w:val="en-IN"/>
        </w:rPr>
        <w:t xml:space="preserve"> 34234235235324 </w:t>
        <w:tab/>
      </w:r>
    </w:p>
    <w:p w14:paraId="79A3C7C0" w14:textId="1B32F8AE" w:rsidR="004F5DF7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0D7ADC4B" w14:textId="3D61DBC0" w:rsidR="004F5DF7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6E38188F" w14:textId="79130E8C" w:rsidR="004F5DF7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6B220093" w14:textId="127D0104" w:rsidR="004F5DF7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609CA26F" w14:textId="74106E10" w:rsidR="004F5DF7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355B51AD" w14:textId="0B59290D" w:rsidR="004F5DF7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76888AF8" w14:textId="6F485596" w:rsidR="004F5DF7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p w14:paraId="45084152" w14:textId="6DAF2A11" w:rsidR="004F5DF7" w:rsidRPr="00A4288F" w:rsidRDefault="004F5DF7" w:rsidP="00A4288F">
      <w:pPr>
        <w:pStyle w:val="ListBullet2"/>
        <w:numPr>
          <w:ilvl w:val="0"/>
          <w:numId w:val="0"/>
        </w:numPr>
        <w:rPr>
          <w:rFonts w:hint="eastAsia"/>
          <w:color w:val="1CADE4" w:themeColor="accent1"/>
          <w:sz w:val="28"/>
          <w:szCs w:val="28"/>
          <w:lang w:val="en-IN"/>
        </w:rPr>
      </w:pPr>
    </w:p>
    <w:sectPr w:rsidR="004F5DF7" w:rsidRPr="00A4288F" w:rsidSect="004F5DF7">
      <w:pgSz w:w="12240" w:h="15840"/>
      <w:pgMar w:top="720" w:right="720" w:bottom="720" w:left="72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8667445">
    <w:abstractNumId w:val="8"/>
  </w:num>
  <w:num w:numId="2" w16cid:durableId="1182280977">
    <w:abstractNumId w:val="6"/>
  </w:num>
  <w:num w:numId="3" w16cid:durableId="938487006">
    <w:abstractNumId w:val="5"/>
  </w:num>
  <w:num w:numId="4" w16cid:durableId="2078550235">
    <w:abstractNumId w:val="4"/>
  </w:num>
  <w:num w:numId="5" w16cid:durableId="2042247611">
    <w:abstractNumId w:val="7"/>
  </w:num>
  <w:num w:numId="6" w16cid:durableId="702556875">
    <w:abstractNumId w:val="3"/>
  </w:num>
  <w:num w:numId="7" w16cid:durableId="1944796633">
    <w:abstractNumId w:val="2"/>
  </w:num>
  <w:num w:numId="8" w16cid:durableId="281689146">
    <w:abstractNumId w:val="1"/>
  </w:num>
  <w:num w:numId="9" w16cid:durableId="816528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8A2"/>
    <w:rsid w:val="00020C1A"/>
    <w:rsid w:val="00034616"/>
    <w:rsid w:val="00042E5A"/>
    <w:rsid w:val="0006063C"/>
    <w:rsid w:val="00065979"/>
    <w:rsid w:val="000A3A43"/>
    <w:rsid w:val="000B0089"/>
    <w:rsid w:val="0015074B"/>
    <w:rsid w:val="00185B78"/>
    <w:rsid w:val="001E3481"/>
    <w:rsid w:val="002048F5"/>
    <w:rsid w:val="00206C47"/>
    <w:rsid w:val="00226782"/>
    <w:rsid w:val="00242231"/>
    <w:rsid w:val="0029639D"/>
    <w:rsid w:val="0030418F"/>
    <w:rsid w:val="00326F90"/>
    <w:rsid w:val="00355A86"/>
    <w:rsid w:val="0036115C"/>
    <w:rsid w:val="004835BC"/>
    <w:rsid w:val="004D1FE8"/>
    <w:rsid w:val="004E170D"/>
    <w:rsid w:val="004E1D80"/>
    <w:rsid w:val="004E369E"/>
    <w:rsid w:val="004F5DF7"/>
    <w:rsid w:val="00522D87"/>
    <w:rsid w:val="005255A0"/>
    <w:rsid w:val="0055648F"/>
    <w:rsid w:val="00565C22"/>
    <w:rsid w:val="00581D27"/>
    <w:rsid w:val="005975A1"/>
    <w:rsid w:val="005B7515"/>
    <w:rsid w:val="005E1AE3"/>
    <w:rsid w:val="00680A24"/>
    <w:rsid w:val="006F7B21"/>
    <w:rsid w:val="007509A8"/>
    <w:rsid w:val="00796646"/>
    <w:rsid w:val="007D20B0"/>
    <w:rsid w:val="00892001"/>
    <w:rsid w:val="008B0E74"/>
    <w:rsid w:val="008D1200"/>
    <w:rsid w:val="008F5945"/>
    <w:rsid w:val="009402FA"/>
    <w:rsid w:val="00965D84"/>
    <w:rsid w:val="009B7ABD"/>
    <w:rsid w:val="009C4E7F"/>
    <w:rsid w:val="00A111BE"/>
    <w:rsid w:val="00A11990"/>
    <w:rsid w:val="00A4288F"/>
    <w:rsid w:val="00A6308B"/>
    <w:rsid w:val="00A95047"/>
    <w:rsid w:val="00AA1D8D"/>
    <w:rsid w:val="00AA32A1"/>
    <w:rsid w:val="00AB7B88"/>
    <w:rsid w:val="00B47730"/>
    <w:rsid w:val="00B80E4F"/>
    <w:rsid w:val="00B85222"/>
    <w:rsid w:val="00BC2595"/>
    <w:rsid w:val="00C051CB"/>
    <w:rsid w:val="00C73BD2"/>
    <w:rsid w:val="00C7426E"/>
    <w:rsid w:val="00CB0664"/>
    <w:rsid w:val="00D01BC5"/>
    <w:rsid w:val="00D14214"/>
    <w:rsid w:val="00D25267"/>
    <w:rsid w:val="00D902FA"/>
    <w:rsid w:val="00DA2185"/>
    <w:rsid w:val="00DC004B"/>
    <w:rsid w:val="00E93D2D"/>
    <w:rsid w:val="00EB776D"/>
    <w:rsid w:val="00F171EA"/>
    <w:rsid w:val="00F3158C"/>
    <w:rsid w:val="00FA4FCB"/>
    <w:rsid w:val="00FA54ED"/>
    <w:rsid w:val="00FA71FA"/>
    <w:rsid w:val="00FC693F"/>
    <w:rsid w:val="00FD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249ADD"/>
  <w14:defaultImageDpi w14:val="300"/>
  <w15:docId w15:val="{713147BC-03DA-4AE8-9157-8C1F4287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88F"/>
  </w:style>
  <w:style w:type="paragraph" w:styleId="Heading1">
    <w:name w:val="heading 1"/>
    <w:basedOn w:val="Normal"/>
    <w:next w:val="Normal"/>
    <w:link w:val="Heading1Char"/>
    <w:uiPriority w:val="9"/>
    <w:qFormat/>
    <w:rsid w:val="00A4288F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88F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88F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88F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88F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88F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88F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8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8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A428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288F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4288F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4288F"/>
    <w:rPr>
      <w:caps/>
      <w:color w:val="0D5571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4288F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88F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8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4288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rFonts w:ascii="monospace" w:hAnsi="monospace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4288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288F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88F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88F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88F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88F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88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88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288F"/>
    <w:rPr>
      <w:b/>
      <w:bCs/>
      <w:color w:val="1481AB" w:themeColor="accent1" w:themeShade="BF"/>
      <w:sz w:val="16"/>
      <w:szCs w:val="16"/>
    </w:rPr>
  </w:style>
  <w:style w:type="character" w:styleId="Strong">
    <w:name w:val="Strong"/>
    <w:uiPriority w:val="22"/>
    <w:qFormat/>
    <w:rsid w:val="00A4288F"/>
    <w:rPr>
      <w:b/>
      <w:bCs/>
    </w:rPr>
  </w:style>
  <w:style w:type="character" w:styleId="Emphasis">
    <w:name w:val="Emphasis"/>
    <w:uiPriority w:val="20"/>
    <w:qFormat/>
    <w:rsid w:val="00A4288F"/>
    <w:rPr>
      <w:caps/>
      <w:color w:val="0D5571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88F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88F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A4288F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4288F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4288F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4288F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4288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288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1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1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8853" w:themeColor="accent5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A39F" w:themeColor="accent6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CADE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683C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7CED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2BA9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BA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BA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E885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885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885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2A39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A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A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  <w:insideV w:val="single" w:sz="8" w:space="0" w:color="89BAB7" w:themeColor="accent6" w:themeTint="BF"/>
      </w:tblBorders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A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sz="6" w:space="0" w:color="2683C6" w:themeColor="accent2"/>
          <w:insideV w:val="single" w:sz="6" w:space="0" w:color="2683C6" w:themeColor="accent2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sz="6" w:space="0" w:color="42BA97" w:themeColor="accent4"/>
          <w:insideV w:val="single" w:sz="6" w:space="0" w:color="42BA97" w:themeColor="accent4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sz="6" w:space="0" w:color="3E8853" w:themeColor="accent5"/>
          <w:insideV w:val="single" w:sz="6" w:space="0" w:color="3E8853" w:themeColor="accent5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sz="6" w:space="0" w:color="62A39F" w:themeColor="accent6"/>
          <w:insideV w:val="single" w:sz="6" w:space="0" w:color="62A39F" w:themeColor="accent6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DCB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1CF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2" w:themeShade="99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BA97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CED7" w:themeColor="accent3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F5A" w:themeColor="accent4" w:themeShade="99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A39F" w:themeColor="accent6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131" w:themeColor="accent5" w:themeShade="99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E8853" w:themeColor="accent5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625F" w:themeColor="accent6" w:themeShade="99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FNU LNU</cp:lastModifiedBy>
  <cp:revision>62</cp:revision>
  <dcterms:created xsi:type="dcterms:W3CDTF">2013-12-23T23:15:00Z</dcterms:created>
  <dcterms:modified xsi:type="dcterms:W3CDTF">2022-10-01T07:40:00Z</dcterms:modified>
  <cp:category/>
</cp:coreProperties>
</file>