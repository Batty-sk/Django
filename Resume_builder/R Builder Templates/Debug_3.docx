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318B" w14:textId="439A21F7" w:rsidR="00DC004B" w:rsidRPr="00206C47" w:rsidRDefault="000B0089" w:rsidP="007D20B0">
      <w:pPr>
        <w:pStyle w:val="Title"/>
        <w:rPr>
          <w:sz w:val="72"/>
          <w:szCs w:val="72"/>
          <w:lang w:val="en-IN"/>
        </w:rPr>
      </w:pPr>
      <w:r w:rsidRPr="00206C47">
        <w:rPr>
          <w:sz w:val="72"/>
          <w:szCs w:val="72"/>
          <w:lang w:val="en-IN"/>
        </w:rPr>
        <w:t>BATMAN KUMAR</w:t>
      </w:r>
    </w:p>
    <w:p w14:paraId="6F694887" w14:textId="6F2851E6" w:rsidR="00A4288F" w:rsidRPr="008D1200" w:rsidRDefault="007509A8" w:rsidP="00A4288F">
      <w:pPr>
        <w:pStyle w:val="ListBullet2"/>
        <w:numPr>
          <w:ilvl w:val="0"/>
          <w:numId w:val="0"/>
        </w:numPr>
        <w:rPr>
          <w:rStyle w:val="Emphasis"/>
          <w:rFonts w:hint="eastAsia"/>
          <w:sz w:val="28"/>
          <w:szCs w:val="28"/>
          <w:u w:val="single"/>
        </w:rPr>
      </w:pPr>
      <w:r>
        <w:rPr>
          <w:rStyle w:val="Emphasis"/>
          <w:sz w:val="28"/>
          <w:szCs w:val="28"/>
          <w:u w:val="single"/>
        </w:rPr>
        <w:t>Game Devloper</w:t>
      </w:r>
    </w:p>
    <w:p w14:paraId="202EF61B" w14:textId="6E0E1091" w:rsidR="00A4288F" w:rsidRDefault="00A4288F" w:rsidP="00A4288F">
      <w:pPr>
        <w:pStyle w:val="ListBullet2"/>
        <w:numPr>
          <w:ilvl w:val="0"/>
          <w:numId w:val="0"/>
        </w:numPr>
        <w:rPr>
          <w:rFonts w:hint="eastAsia"/>
          <w:sz w:val="52"/>
          <w:szCs w:val="52"/>
          <w:lang w:val="en-IN"/>
        </w:rPr>
      </w:pPr>
    </w:p>
    <w:p w14:paraId="2C9E7167" w14:textId="0C192813" w:rsidR="00A4288F" w:rsidRPr="008F5945" w:rsidRDefault="00A4288F" w:rsidP="007D20B0">
      <w:pPr>
        <w:pStyle w:val="Heading2"/>
        <w:rPr>
          <w:sz w:val="40"/>
          <w:szCs w:val="40"/>
          <w:lang w:val="en-IN"/>
        </w:rPr>
      </w:pPr>
      <w:r w:rsidRPr="008F5945">
        <w:rPr>
          <w:sz w:val="40"/>
          <w:szCs w:val="40"/>
          <w:lang w:val="en-IN"/>
        </w:rPr>
        <w:t>PROFILE</w:t>
      </w:r>
    </w:p>
    <w:p w14:paraId="3C231E0B" w14:textId="30E6EF34" w:rsidR="00A4288F" w:rsidRPr="0036115C" w:rsidRDefault="00065979" w:rsidP="00522D87">
      <w:pPr>
        <w:pStyle w:val="ListBullet2"/>
        <w:numPr>
          <w:ilvl w:val="0"/>
          <w:numId w:val="0"/>
        </w:numPr>
        <w:jc w:val="both"/>
        <w:rPr>
          <w:rFonts w:hint="eastAsia"/>
          <w:color w:val="000000" w:themeColor="text1"/>
          <w:lang w:val="en-IN"/>
        </w:rPr>
      </w:pPr>
      <w:r w:rsidRPr="0036115C">
        <w:rPr>
          <w:color w:val="000000" w:themeColor="text1"/>
          <w:lang w:val="en-IN"/>
        </w:rPr>
        <w:t>Contrary to popular belief, Lorem Ipsum is not simply random text. It has roots in a piece of classical Latin literature from 45 BC, making it over 2000 years old. Richard McClintock, a Latin professor at Hampden-Sydney College in Virginia, looked up one of the more obscure Latin words, consectetur, from a Lorem Ipsum passage, and going through the cites of the word in classical literature,</w:t>
      </w:r>
    </w:p>
    <w:p w14:paraId="6E198F4F" w14:textId="77777777" w:rsidR="00AA32A1" w:rsidRDefault="00AA32A1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</w:p>
    <w:p w14:paraId="4933C5AF" w14:textId="71E97F99" w:rsidR="004F5DF7" w:rsidRPr="008F5945" w:rsidRDefault="005E1AE3" w:rsidP="005E1AE3">
      <w:pPr>
        <w:pStyle w:val="Heading2"/>
        <w:rPr>
          <w:sz w:val="40"/>
          <w:szCs w:val="40"/>
          <w:lang w:val="en-IN"/>
        </w:rPr>
      </w:pPr>
      <w:r w:rsidRPr="008F5945">
        <w:rPr>
          <w:sz w:val="40"/>
          <w:szCs w:val="40"/>
          <w:lang w:val="en-IN"/>
        </w:rPr>
        <w:t>education</w:t>
      </w:r>
    </w:p>
    <w:p>
      <w:r>
        <w:t>Pursing Bca From Chandigarh University</w:t>
      </w:r>
    </w:p>
    <w:p>
      <w:r>
        <w:t>Got 7.6 cgpa in 12th</w:t>
      </w:r>
    </w:p>
    <w:p w14:paraId="114C3069" w14:textId="77777777" w:rsidR="00AA32A1" w:rsidRDefault="00AA32A1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</w:p>
    <w:p w14:paraId="200E920A" w14:textId="4529AE9B" w:rsidR="005E1AE3" w:rsidRPr="008F5945" w:rsidRDefault="005E1AE3" w:rsidP="005E1AE3">
      <w:pPr>
        <w:pStyle w:val="Heading2"/>
        <w:rPr>
          <w:sz w:val="40"/>
          <w:szCs w:val="40"/>
          <w:lang w:val="en-IN"/>
        </w:rPr>
      </w:pPr>
      <w:r w:rsidRPr="008F5945">
        <w:rPr>
          <w:sz w:val="40"/>
          <w:szCs w:val="40"/>
          <w:lang w:val="en-IN"/>
        </w:rPr>
        <w:t>experience</w:t>
      </w:r>
    </w:p>
    <w:p>
      <w:r>
        <w:t>Have 4 yrs Of Experience In Coding</w:t>
      </w:r>
    </w:p>
    <w:p>
      <w:r>
        <w:t xml:space="preserve">Experince In Project Building Within Weeks </w:t>
      </w:r>
    </w:p>
    <w:p w14:paraId="2254EECD" w14:textId="77777777" w:rsidR="002048F5" w:rsidRPr="00242231" w:rsidRDefault="002048F5" w:rsidP="005E1AE3">
      <w:pPr>
        <w:pStyle w:val="ListBullet2"/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IN"/>
        </w:rPr>
      </w:pPr>
    </w:p>
    <w:p w14:paraId="48E8A110" w14:textId="4710F23C" w:rsidR="005E1AE3" w:rsidRPr="00206C47" w:rsidRDefault="008F5945" w:rsidP="005E1AE3">
      <w:pPr>
        <w:pStyle w:val="Heading2"/>
        <w:rPr>
          <w:sz w:val="40"/>
          <w:szCs w:val="40"/>
          <w:lang w:val="en-IN"/>
        </w:rPr>
      </w:pPr>
      <w:r w:rsidRPr="00206C47">
        <w:rPr>
          <w:sz w:val="40"/>
          <w:szCs w:val="40"/>
          <w:lang w:val="en-IN"/>
        </w:rPr>
        <w:t>imperative</w:t>
      </w:r>
      <w:r w:rsidR="005E1AE3" w:rsidRPr="00206C47">
        <w:rPr>
          <w:sz w:val="40"/>
          <w:szCs w:val="40"/>
          <w:lang w:val="en-IN"/>
        </w:rPr>
        <w:t>skills</w:t>
      </w:r>
    </w:p>
    <w:p w14:paraId="0F6D8448" w14:textId="1780B552" w:rsidR="004F5DF7" w:rsidRPr="0036115C" w:rsidRDefault="00AA32A1" w:rsidP="00A4288F">
      <w:pPr>
        <w:pStyle w:val="ListBullet2"/>
        <w:numPr>
          <w:ilvl w:val="0"/>
          <w:numId w:val="0"/>
        </w:numPr>
        <w:rPr>
          <w:rFonts w:hint="eastAsia"/>
          <w:color w:val="000000" w:themeColor="text1"/>
          <w:lang w:val="en-IN"/>
        </w:rPr>
      </w:pPr>
      <w:r w:rsidRPr="0036115C">
        <w:rPr>
          <w:color w:val="000000" w:themeColor="text1"/>
          <w:lang w:val="en-IN"/>
        </w:rPr>
        <w:t>Hardworking</w:t>
      </w:r>
    </w:p>
    <w:p w14:paraId="6E87A04B" w14:textId="0B5C7B29" w:rsidR="00AA32A1" w:rsidRPr="0036115C" w:rsidRDefault="00AA32A1" w:rsidP="00A4288F">
      <w:pPr>
        <w:pStyle w:val="ListBullet2"/>
        <w:numPr>
          <w:ilvl w:val="0"/>
          <w:numId w:val="0"/>
        </w:numPr>
        <w:rPr>
          <w:rFonts w:hint="eastAsia"/>
          <w:color w:val="000000" w:themeColor="text1"/>
          <w:lang w:val="en-IN"/>
        </w:rPr>
      </w:pPr>
      <w:r w:rsidRPr="0036115C">
        <w:rPr>
          <w:color w:val="000000" w:themeColor="text1"/>
          <w:lang w:val="en-IN"/>
        </w:rPr>
        <w:t>CriticalThinking</w:t>
      </w:r>
    </w:p>
    <w:p w14:paraId="55DBEA59" w14:textId="112D2DA4" w:rsidR="00AA32A1" w:rsidRPr="0036115C" w:rsidRDefault="00AA32A1" w:rsidP="00A4288F">
      <w:pPr>
        <w:pStyle w:val="ListBullet2"/>
        <w:numPr>
          <w:ilvl w:val="0"/>
          <w:numId w:val="0"/>
        </w:numPr>
        <w:rPr>
          <w:rFonts w:hint="eastAsia"/>
          <w:color w:val="000000" w:themeColor="text1"/>
          <w:lang w:val="en-IN"/>
        </w:rPr>
      </w:pPr>
      <w:r w:rsidRPr="0036115C">
        <w:rPr>
          <w:color w:val="000000" w:themeColor="text1"/>
          <w:lang w:val="en-IN"/>
        </w:rPr>
        <w:t>Teamwork</w:t>
      </w:r>
    </w:p>
    <w:p w14:paraId="33236826" w14:textId="454D8C6B" w:rsidR="00AA32A1" w:rsidRPr="0036115C" w:rsidRDefault="00AA32A1" w:rsidP="00A4288F">
      <w:pPr>
        <w:pStyle w:val="ListBullet2"/>
        <w:numPr>
          <w:ilvl w:val="0"/>
          <w:numId w:val="0"/>
        </w:numPr>
        <w:rPr>
          <w:rFonts w:hint="eastAsia"/>
          <w:color w:val="000000" w:themeColor="text1"/>
          <w:lang w:val="en-IN"/>
        </w:rPr>
      </w:pPr>
      <w:r w:rsidRPr="0036115C">
        <w:rPr>
          <w:color w:val="000000" w:themeColor="text1"/>
          <w:lang w:val="en-IN"/>
        </w:rPr>
        <w:t>Supportive</w:t>
      </w:r>
    </w:p>
    <w:p w14:paraId="10D15861" w14:textId="165AF45D" w:rsidR="00AA32A1" w:rsidRDefault="00AA32A1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</w:p>
    <w:p w14:paraId="3A5D62C3" w14:textId="41222847" w:rsidR="008F5945" w:rsidRPr="00206C47" w:rsidRDefault="008F5945" w:rsidP="008F5945">
      <w:pPr>
        <w:pStyle w:val="Heading2"/>
        <w:rPr>
          <w:sz w:val="40"/>
          <w:szCs w:val="40"/>
          <w:lang w:val="en-IN"/>
        </w:rPr>
      </w:pPr>
      <w:r w:rsidRPr="00206C47">
        <w:rPr>
          <w:sz w:val="40"/>
          <w:szCs w:val="40"/>
          <w:lang w:val="en-IN"/>
        </w:rPr>
        <w:t>techincalskills</w:t>
      </w:r>
    </w:p>
    <w:p w14:paraId="4D5F71A9" w14:textId="5E55C1A5" w:rsidR="008F5945" w:rsidRPr="0036115C" w:rsidRDefault="0055648F" w:rsidP="00A4288F">
      <w:pPr>
        <w:pStyle w:val="ListBullet2"/>
        <w:numPr>
          <w:ilvl w:val="0"/>
          <w:numId w:val="0"/>
        </w:numPr>
        <w:rPr>
          <w:rFonts w:hint="eastAsia"/>
          <w:color w:val="000000" w:themeColor="text1"/>
          <w:lang w:val="en-IN"/>
        </w:rPr>
      </w:pPr>
      <w:r w:rsidRPr="0036115C">
        <w:rPr>
          <w:color w:val="000000" w:themeColor="text1"/>
          <w:lang w:val="en-IN"/>
        </w:rPr>
        <w:t>C</w:t>
      </w:r>
    </w:p>
    <w:p w14:paraId="1259ABDC" w14:textId="52899F78" w:rsidR="008F5945" w:rsidRPr="0036115C" w:rsidRDefault="00065979" w:rsidP="00A4288F">
      <w:pPr>
        <w:pStyle w:val="ListBullet2"/>
        <w:numPr>
          <w:ilvl w:val="0"/>
          <w:numId w:val="0"/>
        </w:numPr>
        <w:rPr>
          <w:rFonts w:hint="eastAsia"/>
          <w:color w:val="000000" w:themeColor="text1"/>
          <w:lang w:val="en-IN"/>
        </w:rPr>
      </w:pPr>
      <w:r w:rsidRPr="0036115C">
        <w:rPr>
          <w:color w:val="000000" w:themeColor="text1"/>
          <w:lang w:val="en-IN"/>
        </w:rPr>
        <w:t>C++</w:t>
      </w:r>
    </w:p>
    <w:p w14:paraId="5D86611A" w14:textId="7B4EF115" w:rsidR="008F5945" w:rsidRPr="0036115C" w:rsidRDefault="00065979" w:rsidP="00A4288F">
      <w:pPr>
        <w:pStyle w:val="ListBullet2"/>
        <w:numPr>
          <w:ilvl w:val="0"/>
          <w:numId w:val="0"/>
        </w:numPr>
        <w:rPr>
          <w:rFonts w:hint="eastAsia"/>
          <w:color w:val="000000" w:themeColor="text1"/>
          <w:lang w:val="en-IN"/>
        </w:rPr>
      </w:pPr>
      <w:r w:rsidRPr="0036115C">
        <w:rPr>
          <w:color w:val="000000" w:themeColor="text1"/>
          <w:lang w:val="en-IN"/>
        </w:rPr>
        <w:t>PYTHON</w:t>
      </w:r>
    </w:p>
    <w:p w14:paraId="10B8741E" w14:textId="2A249BE0" w:rsidR="008F5945" w:rsidRPr="0036115C" w:rsidRDefault="00065979" w:rsidP="00A4288F">
      <w:pPr>
        <w:pStyle w:val="ListBullet2"/>
        <w:numPr>
          <w:ilvl w:val="0"/>
          <w:numId w:val="0"/>
        </w:numPr>
        <w:rPr>
          <w:rFonts w:hint="eastAsia"/>
          <w:color w:val="000000" w:themeColor="text1"/>
          <w:lang w:val="en-IN"/>
        </w:rPr>
      </w:pPr>
      <w:r w:rsidRPr="0036115C">
        <w:rPr>
          <w:color w:val="000000" w:themeColor="text1"/>
          <w:lang w:val="en-IN"/>
        </w:rPr>
        <w:t>DJANGO</w:t>
      </w:r>
    </w:p>
    <w:p w14:paraId="2A3AF3D8" w14:textId="77777777" w:rsidR="008F5945" w:rsidRDefault="008F5945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</w:p>
    <w:p w14:paraId="4D57DC68" w14:textId="6FC84886" w:rsidR="005E1AE3" w:rsidRPr="00206C47" w:rsidRDefault="00242231" w:rsidP="005E1AE3">
      <w:pPr>
        <w:pStyle w:val="Heading2"/>
        <w:rPr>
          <w:sz w:val="40"/>
          <w:szCs w:val="40"/>
          <w:lang w:val="en-IN"/>
        </w:rPr>
      </w:pPr>
      <w:r w:rsidRPr="00206C47">
        <w:rPr>
          <w:sz w:val="40"/>
          <w:szCs w:val="40"/>
          <w:lang w:val="en-IN"/>
        </w:rPr>
        <w:t>projects</w:t>
      </w:r>
    </w:p>
    <w:p>
      <w:r>
        <w:t>Resume Builder Web Application</w:t>
      </w:r>
    </w:p>
    <w:p>
      <w:r>
        <w:t>Amazon Laptops Selection Smartly According To Its Price</w:t>
      </w:r>
    </w:p>
    <w:p>
      <w:r>
        <w:t>Automation using Selenium</w:t>
      </w:r>
    </w:p>
    <w:p w14:paraId="497619D8" w14:textId="319918E8" w:rsidR="00242231" w:rsidRPr="00206C47" w:rsidRDefault="00242231" w:rsidP="00242231">
      <w:pPr>
        <w:pStyle w:val="Heading2"/>
        <w:rPr>
          <w:sz w:val="40"/>
          <w:szCs w:val="40"/>
          <w:lang w:val="en-IN"/>
        </w:rPr>
      </w:pPr>
      <w:r w:rsidRPr="00206C47">
        <w:rPr>
          <w:sz w:val="40"/>
          <w:szCs w:val="40"/>
          <w:lang w:val="en-IN"/>
        </w:rPr>
        <w:t>contact</w:t>
      </w:r>
    </w:p>
    <w:p w14:paraId="6247C055" w14:textId="7C0866F2" w:rsidR="004F5DF7" w:rsidRDefault="00242231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  <w:r w:rsidRPr="00AA32A1">
        <w:rPr>
          <w:rStyle w:val="SubtitleChar"/>
        </w:rPr>
        <w:drawing>
          <wp:inline xmlns:a="http://schemas.openxmlformats.org/drawingml/2006/main" xmlns:pic="http://schemas.openxmlformats.org/drawingml/2006/picture">
            <wp:extent cx="274320" cy="2743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b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 w:rsidR="00680A24">
        <w:rPr>
          <w:color w:val="1CADE4" w:themeColor="accent1"/>
          <w:sz w:val="28"/>
          <w:szCs w:val="28"/>
          <w:lang w:val="en-IN"/>
        </w:rPr>
      </w:r>
      <w:r w:rsidR="005255A0">
        <w:rPr>
          <w:color w:val="487B77" w:themeColor="accent6" w:themeShade="BF"/>
          <w:sz w:val="28"/>
          <w:szCs w:val="28"/>
          <w:lang w:val="en-IN"/>
        </w:rPr>
        <w:t xml:space="preserve"> Saorav.skumar@gmail.com </w:t>
        <w:tab/>
      </w:r>
    </w:p>
    <w:p w14:paraId="3F5BDD4B" w14:textId="7A4B59B5" w:rsidR="004F5DF7" w:rsidRDefault="00242231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  <w:r w:rsidRPr="00AA32A1">
        <w:rPr>
          <w:rStyle w:val="SubtitleChar"/>
        </w:rPr>
        <w:drawing>
          <wp:inline xmlns:a="http://schemas.openxmlformats.org/drawingml/2006/main" xmlns:pic="http://schemas.openxmlformats.org/drawingml/2006/picture">
            <wp:extent cx="274320" cy="2743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le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 w:rsidRPr="00522D87">
        <w:rPr>
          <w:color w:val="487B77" w:themeColor="accent6" w:themeShade="BF"/>
          <w:sz w:val="28"/>
          <w:szCs w:val="28"/>
          <w:lang w:val="en-IN"/>
        </w:rPr>
        <w:t xml:space="preserve"> 9732412353 </w:t>
        <w:tab/>
      </w:r>
    </w:p>
    <w:p w14:paraId="79A3C7C0" w14:textId="1B32F8AE" w:rsidR="004F5DF7" w:rsidRDefault="004F5DF7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</w:p>
    <w:p w14:paraId="0D7ADC4B" w14:textId="3D61DBC0" w:rsidR="004F5DF7" w:rsidRDefault="004F5DF7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</w:p>
    <w:p w14:paraId="6E38188F" w14:textId="79130E8C" w:rsidR="004F5DF7" w:rsidRDefault="004F5DF7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</w:p>
    <w:p w14:paraId="6B220093" w14:textId="127D0104" w:rsidR="004F5DF7" w:rsidRDefault="004F5DF7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</w:p>
    <w:p w14:paraId="609CA26F" w14:textId="74106E10" w:rsidR="004F5DF7" w:rsidRDefault="004F5DF7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</w:p>
    <w:p w14:paraId="355B51AD" w14:textId="0B59290D" w:rsidR="004F5DF7" w:rsidRDefault="004F5DF7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</w:p>
    <w:p w14:paraId="76888AF8" w14:textId="6F485596" w:rsidR="004F5DF7" w:rsidRDefault="004F5DF7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</w:p>
    <w:p w14:paraId="45084152" w14:textId="6DAF2A11" w:rsidR="004F5DF7" w:rsidRPr="00A4288F" w:rsidRDefault="004F5DF7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</w:p>
    <w:sectPr w:rsidR="004F5DF7" w:rsidRPr="00A4288F" w:rsidSect="004F5DF7">
      <w:pgSz w:w="12240" w:h="15840"/>
      <w:pgMar w:top="720" w:right="720" w:bottom="720" w:left="72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monospace">
    <w:altName w:val="Cambria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8667445">
    <w:abstractNumId w:val="8"/>
  </w:num>
  <w:num w:numId="2" w16cid:durableId="1182280977">
    <w:abstractNumId w:val="6"/>
  </w:num>
  <w:num w:numId="3" w16cid:durableId="938487006">
    <w:abstractNumId w:val="5"/>
  </w:num>
  <w:num w:numId="4" w16cid:durableId="2078550235">
    <w:abstractNumId w:val="4"/>
  </w:num>
  <w:num w:numId="5" w16cid:durableId="2042247611">
    <w:abstractNumId w:val="7"/>
  </w:num>
  <w:num w:numId="6" w16cid:durableId="702556875">
    <w:abstractNumId w:val="3"/>
  </w:num>
  <w:num w:numId="7" w16cid:durableId="1944796633">
    <w:abstractNumId w:val="2"/>
  </w:num>
  <w:num w:numId="8" w16cid:durableId="281689146">
    <w:abstractNumId w:val="1"/>
  </w:num>
  <w:num w:numId="9" w16cid:durableId="816528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8A2"/>
    <w:rsid w:val="00020C1A"/>
    <w:rsid w:val="00034616"/>
    <w:rsid w:val="00042E5A"/>
    <w:rsid w:val="0006063C"/>
    <w:rsid w:val="00065979"/>
    <w:rsid w:val="000A3A43"/>
    <w:rsid w:val="000B0089"/>
    <w:rsid w:val="0015074B"/>
    <w:rsid w:val="00185B78"/>
    <w:rsid w:val="001E3481"/>
    <w:rsid w:val="002048F5"/>
    <w:rsid w:val="00206C47"/>
    <w:rsid w:val="00226782"/>
    <w:rsid w:val="00242231"/>
    <w:rsid w:val="0029639D"/>
    <w:rsid w:val="0030418F"/>
    <w:rsid w:val="00326F90"/>
    <w:rsid w:val="00355A86"/>
    <w:rsid w:val="0036115C"/>
    <w:rsid w:val="004835BC"/>
    <w:rsid w:val="004D1FE8"/>
    <w:rsid w:val="004E170D"/>
    <w:rsid w:val="004E1D80"/>
    <w:rsid w:val="004E369E"/>
    <w:rsid w:val="004F5DF7"/>
    <w:rsid w:val="00522D87"/>
    <w:rsid w:val="005255A0"/>
    <w:rsid w:val="0055648F"/>
    <w:rsid w:val="00565C22"/>
    <w:rsid w:val="00581D27"/>
    <w:rsid w:val="005975A1"/>
    <w:rsid w:val="005B7515"/>
    <w:rsid w:val="005E1AE3"/>
    <w:rsid w:val="00680A24"/>
    <w:rsid w:val="006F7B21"/>
    <w:rsid w:val="007509A8"/>
    <w:rsid w:val="00796646"/>
    <w:rsid w:val="007D20B0"/>
    <w:rsid w:val="00892001"/>
    <w:rsid w:val="008B0E74"/>
    <w:rsid w:val="008D1200"/>
    <w:rsid w:val="008F5945"/>
    <w:rsid w:val="009402FA"/>
    <w:rsid w:val="00965D84"/>
    <w:rsid w:val="009B7ABD"/>
    <w:rsid w:val="00A111BE"/>
    <w:rsid w:val="00A11990"/>
    <w:rsid w:val="00A4288F"/>
    <w:rsid w:val="00A6308B"/>
    <w:rsid w:val="00A95047"/>
    <w:rsid w:val="00AA1D8D"/>
    <w:rsid w:val="00AA32A1"/>
    <w:rsid w:val="00AB7B88"/>
    <w:rsid w:val="00B47730"/>
    <w:rsid w:val="00B80E4F"/>
    <w:rsid w:val="00B85222"/>
    <w:rsid w:val="00BC2595"/>
    <w:rsid w:val="00C051CB"/>
    <w:rsid w:val="00C7426E"/>
    <w:rsid w:val="00CB0664"/>
    <w:rsid w:val="00D01BC5"/>
    <w:rsid w:val="00D14214"/>
    <w:rsid w:val="00D25267"/>
    <w:rsid w:val="00D902FA"/>
    <w:rsid w:val="00DA2185"/>
    <w:rsid w:val="00DC004B"/>
    <w:rsid w:val="00E93D2D"/>
    <w:rsid w:val="00EB776D"/>
    <w:rsid w:val="00F171EA"/>
    <w:rsid w:val="00F3158C"/>
    <w:rsid w:val="00FA4FCB"/>
    <w:rsid w:val="00FA54ED"/>
    <w:rsid w:val="00FA71FA"/>
    <w:rsid w:val="00FC693F"/>
    <w:rsid w:val="00FD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249ADD"/>
  <w14:defaultImageDpi w14:val="300"/>
  <w15:docId w15:val="{713147BC-03DA-4AE8-9157-8C1F4287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88F"/>
  </w:style>
  <w:style w:type="paragraph" w:styleId="Heading1">
    <w:name w:val="heading 1"/>
    <w:basedOn w:val="Normal"/>
    <w:next w:val="Normal"/>
    <w:link w:val="Heading1Char"/>
    <w:uiPriority w:val="9"/>
    <w:qFormat/>
    <w:rsid w:val="00A4288F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88F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88F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88F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88F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88F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88F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8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8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A4288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4288F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4288F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4288F"/>
    <w:rPr>
      <w:caps/>
      <w:color w:val="0D5571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A4288F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288F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8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4288F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rFonts w:ascii="monospace" w:hAnsi="monospace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4288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4288F"/>
    <w:rPr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88F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88F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88F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88F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88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88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288F"/>
    <w:rPr>
      <w:b/>
      <w:bCs/>
      <w:color w:val="1481AB" w:themeColor="accent1" w:themeShade="BF"/>
      <w:sz w:val="16"/>
      <w:szCs w:val="16"/>
    </w:rPr>
  </w:style>
  <w:style w:type="character" w:styleId="Strong">
    <w:name w:val="Strong"/>
    <w:uiPriority w:val="22"/>
    <w:qFormat/>
    <w:rsid w:val="00A4288F"/>
    <w:rPr>
      <w:b/>
      <w:bCs/>
    </w:rPr>
  </w:style>
  <w:style w:type="character" w:styleId="Emphasis">
    <w:name w:val="Emphasis"/>
    <w:uiPriority w:val="20"/>
    <w:qFormat/>
    <w:rsid w:val="00A4288F"/>
    <w:rPr>
      <w:caps/>
      <w:color w:val="0D5571" w:themeColor="accent1" w:themeShade="7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88F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88F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A4288F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A4288F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A4288F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A4288F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A4288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288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1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  <w:shd w:val="clear" w:color="auto" w:fill="C6EAF8" w:themeFill="accent1" w:themeFillTint="3F"/>
      </w:tcPr>
    </w:tblStylePr>
    <w:tblStylePr w:type="band2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1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  <w:shd w:val="clear" w:color="auto" w:fill="C5E0F4" w:themeFill="accent2" w:themeFillTint="3F"/>
      </w:tcPr>
    </w:tblStylePr>
    <w:tblStylePr w:type="band2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1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  <w:shd w:val="clear" w:color="auto" w:fill="C9F2F5" w:themeFill="accent3" w:themeFillTint="3F"/>
      </w:tcPr>
    </w:tblStylePr>
    <w:tblStylePr w:type="band2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1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  <w:shd w:val="clear" w:color="auto" w:fill="CFEEE5" w:themeFill="accent4" w:themeFillTint="3F"/>
      </w:tcPr>
    </w:tblStylePr>
    <w:tblStylePr w:type="band2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1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  <w:shd w:val="clear" w:color="auto" w:fill="C9E6D2" w:themeFill="accent5" w:themeFillTint="3F"/>
      </w:tcPr>
    </w:tblStylePr>
    <w:tblStylePr w:type="band2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1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  <w:shd w:val="clear" w:color="auto" w:fill="D8E8E7" w:themeFill="accent6" w:themeFillTint="3F"/>
      </w:tcPr>
    </w:tblStylePr>
    <w:tblStylePr w:type="band2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A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2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EEE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6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8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CADE4" w:themeColor="accen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shd w:val="clear" w:color="auto" w:fill="C6EAF8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2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shd w:val="clear" w:color="auto" w:fill="C5E0F4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CED7" w:themeColor="accent3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shd w:val="clear" w:color="auto" w:fill="C9F2F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BA97" w:themeColor="accent4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shd w:val="clear" w:color="auto" w:fill="CFEEE5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E8853" w:themeColor="accent5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shd w:val="clear" w:color="auto" w:fill="C9E6D2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A39F" w:themeColor="accent6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shd w:val="clear" w:color="auto" w:fill="D8E8E7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CADE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CADE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CADE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CADE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A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683C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7CED7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CE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CE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2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2BA9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2BA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2BA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EEE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E885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E885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E885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6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2A39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A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A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8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  <w:insideV w:val="single" w:sz="8" w:space="0" w:color="54C1EA" w:themeColor="accent1" w:themeTint="BF"/>
      </w:tblBorders>
    </w:tblPr>
    <w:tcPr>
      <w:shd w:val="clear" w:color="auto" w:fill="C6EA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4C1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  <w:insideV w:val="single" w:sz="8" w:space="0" w:color="52A3DE" w:themeColor="accent2" w:themeTint="BF"/>
      </w:tblBorders>
    </w:tblPr>
    <w:tcPr>
      <w:shd w:val="clear" w:color="auto" w:fill="C5E0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  <w:insideV w:val="single" w:sz="8" w:space="0" w:color="5CDAE1" w:themeColor="accent3" w:themeTint="BF"/>
      </w:tblBorders>
    </w:tblPr>
    <w:tcPr>
      <w:shd w:val="clear" w:color="auto" w:fill="C9F2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DAE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  <w:insideV w:val="single" w:sz="8" w:space="0" w:color="70CCB1" w:themeColor="accent4" w:themeTint="BF"/>
      </w:tblBorders>
    </w:tblPr>
    <w:tcPr>
      <w:shd w:val="clear" w:color="auto" w:fill="CFEEE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CCB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  <w:insideV w:val="single" w:sz="8" w:space="0" w:color="5EB576" w:themeColor="accent5" w:themeTint="BF"/>
      </w:tblBorders>
    </w:tblPr>
    <w:tcPr>
      <w:shd w:val="clear" w:color="auto" w:fill="C9E6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B57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  <w:insideV w:val="single" w:sz="8" w:space="0" w:color="89BAB7" w:themeColor="accent6" w:themeTint="BF"/>
      </w:tblBorders>
    </w:tblPr>
    <w:tcPr>
      <w:shd w:val="clear" w:color="auto" w:fill="D8E8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A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cPr>
      <w:shd w:val="clear" w:color="auto" w:fill="C6EA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6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EF9" w:themeFill="accent1" w:themeFillTint="33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tcBorders>
          <w:insideH w:val="single" w:sz="6" w:space="0" w:color="1CADE4" w:themeColor="accent1"/>
          <w:insideV w:val="single" w:sz="6" w:space="0" w:color="1CADE4" w:themeColor="accent1"/>
        </w:tcBorders>
        <w:shd w:val="clear" w:color="auto" w:fill="8DD5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cPr>
      <w:shd w:val="clear" w:color="auto" w:fill="C5E0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2" w:themeFillTint="33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tcBorders>
          <w:insideH w:val="single" w:sz="6" w:space="0" w:color="2683C6" w:themeColor="accent2"/>
          <w:insideV w:val="single" w:sz="6" w:space="0" w:color="2683C6" w:themeColor="accent2"/>
        </w:tcBorders>
        <w:shd w:val="clear" w:color="auto" w:fill="8CC2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cPr>
      <w:shd w:val="clear" w:color="auto" w:fill="C9F2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A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5F7" w:themeFill="accent3" w:themeFillTint="33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tcBorders>
          <w:insideH w:val="single" w:sz="6" w:space="0" w:color="27CED7" w:themeColor="accent3"/>
          <w:insideV w:val="single" w:sz="6" w:space="0" w:color="27CED7" w:themeColor="accent3"/>
        </w:tcBorders>
        <w:shd w:val="clear" w:color="auto" w:fill="92E6E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cPr>
      <w:shd w:val="clear" w:color="auto" w:fill="CFEEE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4" w:themeFillTint="33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tcBorders>
          <w:insideH w:val="single" w:sz="6" w:space="0" w:color="42BA97" w:themeColor="accent4"/>
          <w:insideV w:val="single" w:sz="6" w:space="0" w:color="42BA97" w:themeColor="accent4"/>
        </w:tcBorders>
        <w:shd w:val="clear" w:color="auto" w:fill="A0DDC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cPr>
      <w:shd w:val="clear" w:color="auto" w:fill="C9E6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9F5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BDA" w:themeFill="accent5" w:themeFillTint="33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tcBorders>
          <w:insideH w:val="single" w:sz="6" w:space="0" w:color="3E8853" w:themeColor="accent5"/>
          <w:insideV w:val="single" w:sz="6" w:space="0" w:color="3E8853" w:themeColor="accent5"/>
        </w:tcBorders>
        <w:shd w:val="clear" w:color="auto" w:fill="94CE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cPr>
      <w:shd w:val="clear" w:color="auto" w:fill="D8E8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FF6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CEB" w:themeFill="accent6" w:themeFillTint="33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tcBorders>
          <w:insideH w:val="single" w:sz="6" w:space="0" w:color="62A39F" w:themeColor="accent6"/>
          <w:insideV w:val="single" w:sz="6" w:space="0" w:color="62A39F" w:themeColor="accent6"/>
        </w:tcBorders>
        <w:shd w:val="clear" w:color="auto" w:fill="B0D1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EA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5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5F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2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E6E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E6EB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EEE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DC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DCB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6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E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EA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8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1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1CF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57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81A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666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99A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C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B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432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653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514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7B7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67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6788" w:themeColor="accent1" w:themeShade="99"/>
          <w:insideV w:val="nil"/>
        </w:tcBorders>
        <w:shd w:val="clear" w:color="auto" w:fill="1067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788" w:themeFill="accent1" w:themeFillShade="99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8DD5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2" w:themeShade="99"/>
          <w:insideV w:val="nil"/>
        </w:tcBorders>
        <w:shd w:val="clear" w:color="auto" w:fill="164E7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2" w:themeFillShade="99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8CC2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2BA97" w:themeColor="accent4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7B8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7B80" w:themeColor="accent3" w:themeShade="99"/>
          <w:insideV w:val="nil"/>
        </w:tcBorders>
        <w:shd w:val="clear" w:color="auto" w:fill="177B8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7B80" w:themeFill="accent3" w:themeFillShade="99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7CED7" w:themeColor="accent3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F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F5A" w:themeColor="accent4" w:themeShade="99"/>
          <w:insideV w:val="nil"/>
        </w:tcBorders>
        <w:shd w:val="clear" w:color="auto" w:fill="276F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F5A" w:themeFill="accent4" w:themeFillShade="99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A0DDC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A39F" w:themeColor="accent6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5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13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131" w:themeColor="accent5" w:themeShade="99"/>
          <w:insideV w:val="nil"/>
        </w:tcBorders>
        <w:shd w:val="clear" w:color="auto" w:fill="25513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131" w:themeFill="accent5" w:themeFillShade="99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94CE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E8853" w:themeColor="accent5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6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62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625F" w:themeColor="accent6" w:themeShade="99"/>
          <w:insideV w:val="nil"/>
        </w:tcBorders>
        <w:shd w:val="clear" w:color="auto" w:fill="3962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625F" w:themeFill="accent6" w:themeFillShade="99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B0D1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6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A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478" w:themeFill="accent4" w:themeFillShade="CC"/>
      </w:tcPr>
    </w:tblStylePr>
    <w:tblStylePr w:type="lastRow">
      <w:rPr>
        <w:b/>
        <w:bCs/>
        <w:color w:val="3494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5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8380" w:themeFill="accent6" w:themeFillShade="CC"/>
      </w:tcPr>
    </w:tblStylePr>
    <w:tblStylePr w:type="lastRow">
      <w:rPr>
        <w:b/>
        <w:bCs/>
        <w:color w:val="4D838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6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6C42" w:themeFill="accent5" w:themeFillShade="CC"/>
      </w:tcPr>
    </w:tblStylePr>
    <w:tblStylePr w:type="lastRow">
      <w:rPr>
        <w:b/>
        <w:bCs/>
        <w:color w:val="316C4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</w:rPr>
      <w:tblPr/>
      <w:tcPr>
        <w:shd w:val="clear" w:color="auto" w:fill="A4DDF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4DDF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</w:rPr>
      <w:tblPr/>
      <w:tcPr>
        <w:shd w:val="clear" w:color="auto" w:fill="A3CEE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</w:rPr>
      <w:tblPr/>
      <w:tcPr>
        <w:shd w:val="clear" w:color="auto" w:fill="A8EB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B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</w:rPr>
      <w:tblPr/>
      <w:tcPr>
        <w:shd w:val="clear" w:color="auto" w:fill="B2E4D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E4D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</w:rPr>
      <w:tblPr/>
      <w:tcPr>
        <w:shd w:val="clear" w:color="auto" w:fill="A9D7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7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</w:rPr>
      <w:tblPr/>
      <w:tcPr>
        <w:shd w:val="clear" w:color="auto" w:fill="C0DAD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AD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_rels/theme1.xml.rels><?xml version='1.0' encoding='UTF-8' standalone='yes'?>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FNU LNU</cp:lastModifiedBy>
  <cp:revision>60</cp:revision>
  <dcterms:created xsi:type="dcterms:W3CDTF">2013-12-23T23:15:00Z</dcterms:created>
  <dcterms:modified xsi:type="dcterms:W3CDTF">2022-09-27T06:34:00Z</dcterms:modified>
  <cp:category/>
</cp:coreProperties>
</file>