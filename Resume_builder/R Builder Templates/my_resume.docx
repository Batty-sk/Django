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Saurav Kumar</w:t>
      </w:r>
    </w:p>
    <w:p>
      <w:pPr>
        <w:pStyle w:val="Heading2"/>
      </w:pPr>
      <w:r>
        <w:t>Name</w:t>
      </w:r>
    </w:p>
    <w:p>
      <w:pPr>
        <w:pStyle w:val="ListBullet2"/>
      </w:pPr>
      <w:r>
        <w:t>Saurav Kumar</w:t>
      </w:r>
    </w:p>
    <w:p>
      <w:pPr>
        <w:pStyle w:val="Heading2"/>
      </w:pPr>
      <w:r>
        <w:t>Age</w:t>
      </w:r>
    </w:p>
    <w:p>
      <w:pPr>
        <w:pStyle w:val="ListBullet2"/>
      </w:pPr>
      <w:r>
        <w:t>20</w:t>
      </w:r>
    </w:p>
    <w:p>
      <w:pPr>
        <w:pStyle w:val="Heading2"/>
      </w:pPr>
      <w:r>
        <w:t>Email</w:t>
      </w:r>
    </w:p>
    <w:p>
      <w:pPr>
        <w:pStyle w:val="ListBullet2"/>
      </w:pPr>
      <w:r>
        <w:t>saorav.skumar@gmail.com</w:t>
      </w:r>
    </w:p>
    <w:p>
      <w:pPr>
        <w:pStyle w:val="Heading2"/>
      </w:pPr>
      <w:r>
        <w:t>Nationality</w:t>
      </w:r>
    </w:p>
    <w:p>
      <w:pPr>
        <w:pStyle w:val="ListBullet2"/>
      </w:pPr>
      <w:r>
        <w:t>indian</w:t>
      </w:r>
    </w:p>
    <w:p>
      <w:pPr>
        <w:pStyle w:val="Heading2"/>
      </w:pPr>
      <w:r>
        <w:t>Gender</w:t>
      </w:r>
    </w:p>
    <w:p>
      <w:pPr>
        <w:pStyle w:val="ListBullet2"/>
      </w:pPr>
      <w:r>
        <w:t>Male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rFonts w:ascii="arial" w:hAnsi="arial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