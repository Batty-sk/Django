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905AD" w14:textId="09176CAA" w:rsidR="00AA2177" w:rsidRDefault="00000000" w:rsidP="00F37936">
      <w:pPr>
        <w:pStyle w:val="Title"/>
        <w:pBdr>
          <w:bottom w:val="single" w:sz="8" w:space="31" w:color="4F81BD" w:themeColor="accent1"/>
        </w:pBdr>
      </w:pPr>
      <w:r>
        <w:t>huh</w:t>
      </w:r>
    </w:p>
    <w:p w14:paraId="1E4BBB0E" w14:textId="77777777" w:rsidR="00AA2177" w:rsidRDefault="00000000">
      <w:pPr>
        <w:pStyle w:val="Heading1"/>
      </w:pPr>
      <w:r>
        <w:t>About-Me</w:t>
      </w:r>
    </w:p>
    <w:p w14:paraId="5A53CFA4" w14:textId="77777777" w:rsidR="00AA2177" w:rsidRDefault="00000000">
      <w:r>
        <w:t xml:space="preserve">Hi im a </w:t>
      </w:r>
      <w:r w:rsidRPr="00F37936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programmer</w:t>
      </w:r>
      <w:r>
        <w:t xml:space="preserve"> i love </w:t>
      </w:r>
      <w:proofErr w:type="gramStart"/>
      <w:r>
        <w:t>computers ,</w:t>
      </w:r>
      <w:proofErr w:type="gramEnd"/>
      <w:r>
        <w:t xml:space="preserve"> computers are my best friend because humans always do dhoka</w:t>
      </w:r>
    </w:p>
    <w:p w14:paraId="5C51B253" w14:textId="012F9C0B" w:rsidR="00AA2177" w:rsidRDefault="00000000">
      <w:pPr>
        <w:pStyle w:val="Heading2"/>
      </w:pPr>
      <w:r>
        <w:t xml:space="preserve">Heading level 2 </w:t>
      </w:r>
      <w:r>
        <w:br/>
        <w:t xml:space="preserve"> </w:t>
      </w:r>
      <w:proofErr w:type="spellStart"/>
      <w:r>
        <w:t>hehehehehehehe</w:t>
      </w:r>
      <w:proofErr w:type="spellEnd"/>
    </w:p>
    <w:p w14:paraId="1A81FDE8" w14:textId="07F671B2" w:rsidR="00F37936" w:rsidRDefault="00F37936" w:rsidP="00F37936"/>
    <w:p w14:paraId="1474726D" w14:textId="525676A2" w:rsidR="00F37936" w:rsidRDefault="00F37936" w:rsidP="00F37936"/>
    <w:p w14:paraId="5A11FB6E" w14:textId="6BD49DC4" w:rsidR="00F37936" w:rsidRDefault="00F37936" w:rsidP="00F37936">
      <w:r>
        <w:t xml:space="preserve">Hello there, </w:t>
      </w:r>
    </w:p>
    <w:p w14:paraId="56B5554C" w14:textId="3937A7C0" w:rsidR="00F37936" w:rsidRDefault="00F37936" w:rsidP="00F37936">
      <w:r>
        <w:tab/>
        <w:t xml:space="preserve">This is you good boy   </w:t>
      </w:r>
    </w:p>
    <w:p w14:paraId="672D98FF" w14:textId="69F1D59D" w:rsidR="00F37936" w:rsidRPr="00F37936" w:rsidRDefault="00F37936" w:rsidP="00F37936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7936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Skills-</w:t>
      </w:r>
    </w:p>
    <w:p w14:paraId="66251E4F" w14:textId="62B06170" w:rsidR="00F37936" w:rsidRDefault="00F37936" w:rsidP="00F3793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9701EC" w14:textId="7331745A" w:rsidR="00F37936" w:rsidRDefault="00F37936" w:rsidP="00F3793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4994AF" w14:textId="60D9DE4E" w:rsidR="00F37936" w:rsidRDefault="00F37936" w:rsidP="00F3793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324349" w14:textId="204BFF0B" w:rsidR="00F37936" w:rsidRDefault="00F37936" w:rsidP="00F3793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841354" w14:textId="4BE6382F" w:rsidR="00F37936" w:rsidRDefault="00F37936" w:rsidP="00F3793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064587" w14:textId="3DA63FCF" w:rsidR="00F37936" w:rsidRDefault="00F37936" w:rsidP="00F3793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EAB407" w14:textId="2009437E" w:rsidR="00F37936" w:rsidRDefault="00F37936" w:rsidP="00F3793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6EEF2C" w14:textId="20DA3FE1" w:rsidR="00F37936" w:rsidRDefault="00F37936" w:rsidP="00F3793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D16CDB" w14:textId="504A10C2" w:rsidR="00F37936" w:rsidRDefault="00F37936" w:rsidP="00F3793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71BE6A" w14:textId="5AA2BD7A" w:rsidR="00F37936" w:rsidRDefault="00F37936" w:rsidP="00F3793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4BCA69" w14:textId="66A0F6DC" w:rsidR="00F37936" w:rsidRDefault="00F37936" w:rsidP="00F3793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E31B04" w14:textId="72902DAF" w:rsidR="00F37936" w:rsidRDefault="00F37936" w:rsidP="00F3793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358C7C" w14:textId="274D1A13" w:rsidR="00F37936" w:rsidRDefault="00F37936" w:rsidP="00F3793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PROJECTS</w:t>
      </w:r>
      <w:r w:rsidR="0051673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53EE142E" w14:textId="6C4CA5F7" w:rsidR="0051673F" w:rsidRPr="00F37936" w:rsidRDefault="0051673F" w:rsidP="00F3793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>
      <w:r>
        <w:br/>
        <w:t xml:space="preserve"> -Project igi 1 </w:t>
        <w:br/>
        <w:t>-Project igi 2</w:t>
      </w:r>
    </w:p>
    <w:sectPr w:rsidR="0051673F" w:rsidRPr="00F37936" w:rsidSect="00F37936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1544220">
    <w:abstractNumId w:val="8"/>
  </w:num>
  <w:num w:numId="2" w16cid:durableId="673412760">
    <w:abstractNumId w:val="6"/>
  </w:num>
  <w:num w:numId="3" w16cid:durableId="45881990">
    <w:abstractNumId w:val="5"/>
  </w:num>
  <w:num w:numId="4" w16cid:durableId="822356588">
    <w:abstractNumId w:val="4"/>
  </w:num>
  <w:num w:numId="5" w16cid:durableId="2143962988">
    <w:abstractNumId w:val="7"/>
  </w:num>
  <w:num w:numId="6" w16cid:durableId="620839335">
    <w:abstractNumId w:val="3"/>
  </w:num>
  <w:num w:numId="7" w16cid:durableId="1456025290">
    <w:abstractNumId w:val="2"/>
  </w:num>
  <w:num w:numId="8" w16cid:durableId="1998417258">
    <w:abstractNumId w:val="1"/>
  </w:num>
  <w:num w:numId="9" w16cid:durableId="649213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673F"/>
    <w:rsid w:val="00AA1D8D"/>
    <w:rsid w:val="00AA2177"/>
    <w:rsid w:val="00B47730"/>
    <w:rsid w:val="00CB0664"/>
    <w:rsid w:val="00F379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EC5BC1"/>
  <w14:defaultImageDpi w14:val="300"/>
  <w15:docId w15:val="{38D277F2-805A-4DBC-B49F-B35863EA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FNU LNU</cp:lastModifiedBy>
  <cp:revision>2</cp:revision>
  <dcterms:created xsi:type="dcterms:W3CDTF">2013-12-23T23:15:00Z</dcterms:created>
  <dcterms:modified xsi:type="dcterms:W3CDTF">2022-09-09T05:42:00Z</dcterms:modified>
  <cp:category/>
</cp:coreProperties>
</file>