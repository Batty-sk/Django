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318B" w14:textId="439A21F7" w:rsidR="00DC004B" w:rsidRPr="00206C47" w:rsidRDefault="000B0089" w:rsidP="007D20B0">
      <w:pPr>
        <w:pStyle w:val="Title"/>
        <w:rPr>
          <w:sz w:val="72"/>
          <w:szCs w:val="72"/>
          <w:lang w:val="en-IN"/>
        </w:rPr>
      </w:pPr>
      <w:r w:rsidRPr="00206C47">
        <w:rPr>
          <w:sz w:val="72"/>
          <w:szCs w:val="72"/>
          <w:lang w:val="en-IN"/>
        </w:rPr>
        <w:t>Name</w:t>
      </w:r>
    </w:p>
    <w:p w14:paraId="6F694887" w14:textId="6F2851E6" w:rsidR="00A4288F" w:rsidRPr="008D1200" w:rsidRDefault="007509A8" w:rsidP="00A4288F">
      <w:pPr>
        <w:pStyle w:val="ListBullet2"/>
        <w:numPr>
          <w:ilvl w:val="0"/>
          <w:numId w:val="0"/>
        </w:numPr>
        <w:rPr>
          <w:rStyle w:val="Emphasis"/>
          <w:rFonts w:hint="eastAsia"/>
          <w:sz w:val="28"/>
          <w:szCs w:val="28"/>
          <w:u w:val="single"/>
        </w:rPr>
      </w:pPr>
      <w:r>
        <w:rPr>
          <w:rStyle w:val="Emphasis"/>
          <w:sz w:val="28"/>
          <w:szCs w:val="28"/>
          <w:u w:val="single"/>
        </w:rPr>
        <w:t>jobtitle</w:t>
      </w:r>
    </w:p>
    <w:p w14:paraId="202EF61B" w14:textId="6E0E1091" w:rsidR="00A4288F" w:rsidRDefault="00A4288F" w:rsidP="00A4288F">
      <w:pPr>
        <w:pStyle w:val="ListBullet2"/>
        <w:numPr>
          <w:ilvl w:val="0"/>
          <w:numId w:val="0"/>
        </w:numPr>
        <w:rPr>
          <w:rFonts w:hint="eastAsia"/>
          <w:sz w:val="52"/>
          <w:szCs w:val="52"/>
          <w:lang w:val="en-IN"/>
        </w:rPr>
      </w:pPr>
    </w:p>
    <w:p w14:paraId="2C9E7167" w14:textId="0C192813" w:rsidR="00A4288F" w:rsidRPr="008F5945" w:rsidRDefault="00A4288F" w:rsidP="007D20B0">
      <w:pPr>
        <w:pStyle w:val="Heading2"/>
        <w:rPr>
          <w:sz w:val="40"/>
          <w:szCs w:val="40"/>
          <w:lang w:val="en-IN"/>
        </w:rPr>
      </w:pPr>
      <w:r w:rsidRPr="008F5945">
        <w:rPr>
          <w:sz w:val="40"/>
          <w:szCs w:val="40"/>
          <w:lang w:val="en-IN"/>
        </w:rPr>
        <w:t>PROFILE</w:t>
      </w:r>
    </w:p>
    <w:p w14:paraId="3C231E0B" w14:textId="30E6EF34" w:rsidR="00A4288F" w:rsidRPr="0036115C" w:rsidRDefault="00065979" w:rsidP="00522D87">
      <w:pPr>
        <w:pStyle w:val="ListBullet2"/>
        <w:numPr>
          <w:ilvl w:val="0"/>
          <w:numId w:val="0"/>
        </w:numPr>
        <w:jc w:val="both"/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profile</w:t>
      </w:r>
    </w:p>
    <w:p w14:paraId="6E198F4F" w14:textId="77777777" w:rsidR="00AA32A1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4933C5AF" w14:textId="71E97F99" w:rsidR="004F5DF7" w:rsidRPr="008F5945" w:rsidRDefault="005E1AE3" w:rsidP="005E1AE3">
      <w:pPr>
        <w:pStyle w:val="Heading2"/>
        <w:rPr>
          <w:sz w:val="40"/>
          <w:szCs w:val="40"/>
          <w:lang w:val="en-IN"/>
        </w:rPr>
      </w:pPr>
      <w:r w:rsidRPr="008F5945">
        <w:rPr>
          <w:sz w:val="40"/>
          <w:szCs w:val="40"/>
          <w:lang w:val="en-IN"/>
        </w:rPr>
        <w:t>education</w:t>
      </w:r>
    </w:p>
    <w:p w14:paraId="724E4724" w14:textId="77928477" w:rsidR="004F5DF7" w:rsidRPr="0036115C" w:rsidRDefault="00C051CB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proofErr w:type="spellStart"/>
      <w:r w:rsidRPr="0036115C">
        <w:rPr>
          <w:color w:val="000000" w:themeColor="text1"/>
          <w:lang w:val="en-IN"/>
        </w:rPr>
        <w:t>edu</w:t>
      </w:r>
      <w:proofErr w:type="spellEnd"/>
    </w:p>
    <w:p w14:paraId="114C3069" w14:textId="77777777" w:rsidR="00AA32A1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200E920A" w14:textId="4529AE9B" w:rsidR="005E1AE3" w:rsidRPr="008F5945" w:rsidRDefault="005E1AE3" w:rsidP="005E1AE3">
      <w:pPr>
        <w:pStyle w:val="Heading2"/>
        <w:rPr>
          <w:sz w:val="40"/>
          <w:szCs w:val="40"/>
          <w:lang w:val="en-IN"/>
        </w:rPr>
      </w:pPr>
      <w:r w:rsidRPr="008F5945">
        <w:rPr>
          <w:sz w:val="40"/>
          <w:szCs w:val="40"/>
          <w:lang w:val="en-IN"/>
        </w:rPr>
        <w:t>experience</w:t>
      </w:r>
    </w:p>
    <w:p w14:paraId="3D1FA7B8" w14:textId="7E109F56" w:rsidR="00AA32A1" w:rsidRPr="0036115C" w:rsidRDefault="00581D27" w:rsidP="005E1AE3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proofErr w:type="spellStart"/>
      <w:r w:rsidRPr="0036115C">
        <w:rPr>
          <w:color w:val="000000" w:themeColor="text1"/>
          <w:lang w:val="en-IN"/>
        </w:rPr>
        <w:t>xp</w:t>
      </w:r>
      <w:proofErr w:type="spellEnd"/>
    </w:p>
    <w:p w14:paraId="2254EECD" w14:textId="77777777" w:rsidR="002048F5" w:rsidRPr="00242231" w:rsidRDefault="002048F5" w:rsidP="005E1AE3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IN"/>
        </w:rPr>
      </w:pPr>
    </w:p>
    <w:p w14:paraId="48E8A110" w14:textId="27BC2166" w:rsidR="005E1AE3" w:rsidRPr="00206C47" w:rsidRDefault="00C73BD2" w:rsidP="005E1AE3">
      <w:pPr>
        <w:pStyle w:val="Heading2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interpersonal</w:t>
      </w:r>
      <w:r w:rsidR="005E1AE3" w:rsidRPr="00206C47">
        <w:rPr>
          <w:sz w:val="40"/>
          <w:szCs w:val="40"/>
          <w:lang w:val="en-IN"/>
        </w:rPr>
        <w:t xml:space="preserve"> skills</w:t>
      </w:r>
    </w:p>
    <w:p w14:paraId="0F6D8448" w14:textId="1780B552" w:rsidR="004F5DF7" w:rsidRPr="0036115C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proofErr w:type="spellStart"/>
      <w:r w:rsidRPr="0036115C">
        <w:rPr>
          <w:color w:val="000000" w:themeColor="text1"/>
          <w:lang w:val="en-IN"/>
        </w:rPr>
        <w:t>lls</w:t>
      </w:r>
      <w:proofErr w:type="spellEnd"/>
    </w:p>
    <w:p w14:paraId="6E87A04B" w14:textId="0B5C7B29" w:rsidR="00AA32A1" w:rsidRPr="0036115C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proofErr w:type="spellStart"/>
      <w:r w:rsidRPr="0036115C">
        <w:rPr>
          <w:color w:val="000000" w:themeColor="text1"/>
          <w:lang w:val="en-IN"/>
        </w:rPr>
        <w:t>lls</w:t>
      </w:r>
      <w:proofErr w:type="spellEnd"/>
    </w:p>
    <w:p w14:paraId="55DBEA59" w14:textId="112D2DA4" w:rsidR="00AA32A1" w:rsidRPr="0036115C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proofErr w:type="spellStart"/>
      <w:r w:rsidRPr="0036115C">
        <w:rPr>
          <w:color w:val="000000" w:themeColor="text1"/>
          <w:lang w:val="en-IN"/>
        </w:rPr>
        <w:t>lls</w:t>
      </w:r>
      <w:proofErr w:type="spellEnd"/>
    </w:p>
    <w:p w14:paraId="33236826" w14:textId="454D8C6B" w:rsidR="00AA32A1" w:rsidRPr="0036115C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proofErr w:type="spellStart"/>
      <w:r w:rsidRPr="0036115C">
        <w:rPr>
          <w:color w:val="000000" w:themeColor="text1"/>
          <w:lang w:val="en-IN"/>
        </w:rPr>
        <w:t>lls</w:t>
      </w:r>
      <w:proofErr w:type="spellEnd"/>
    </w:p>
    <w:p w14:paraId="10D15861" w14:textId="165AF45D" w:rsidR="00AA32A1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3A5D62C3" w14:textId="41222847" w:rsidR="008F5945" w:rsidRPr="00206C47" w:rsidRDefault="008F5945" w:rsidP="008F5945">
      <w:pPr>
        <w:pStyle w:val="Heading2"/>
        <w:rPr>
          <w:sz w:val="40"/>
          <w:szCs w:val="40"/>
          <w:lang w:val="en-IN"/>
        </w:rPr>
      </w:pPr>
      <w:r w:rsidRPr="00206C47">
        <w:rPr>
          <w:sz w:val="40"/>
          <w:szCs w:val="40"/>
          <w:lang w:val="en-IN"/>
        </w:rPr>
        <w:t>techincal skills</w:t>
      </w:r>
    </w:p>
    <w:p w14:paraId="4D5F71A9" w14:textId="5E55C1A5" w:rsidR="008F5945" w:rsidRPr="0036115C" w:rsidRDefault="0055648F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proofErr w:type="spellStart"/>
      <w:r w:rsidRPr="0036115C">
        <w:rPr>
          <w:color w:val="000000" w:themeColor="text1"/>
          <w:lang w:val="en-IN"/>
        </w:rPr>
        <w:t>ts</w:t>
      </w:r>
      <w:proofErr w:type="spellEnd"/>
    </w:p>
    <w:p w14:paraId="1259ABDC" w14:textId="52899F78" w:rsidR="008F5945" w:rsidRPr="0036115C" w:rsidRDefault="00065979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proofErr w:type="spellStart"/>
      <w:r w:rsidRPr="0036115C">
        <w:rPr>
          <w:color w:val="000000" w:themeColor="text1"/>
          <w:lang w:val="en-IN"/>
        </w:rPr>
        <w:t>ts</w:t>
      </w:r>
      <w:proofErr w:type="spellEnd"/>
    </w:p>
    <w:p w14:paraId="5D86611A" w14:textId="7B4EF115" w:rsidR="008F5945" w:rsidRPr="0036115C" w:rsidRDefault="00065979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proofErr w:type="spellStart"/>
      <w:r w:rsidRPr="0036115C">
        <w:rPr>
          <w:color w:val="000000" w:themeColor="text1"/>
          <w:lang w:val="en-IN"/>
        </w:rPr>
        <w:t>ts</w:t>
      </w:r>
      <w:proofErr w:type="spellEnd"/>
    </w:p>
    <w:p w14:paraId="10B8741E" w14:textId="2A249BE0" w:rsidR="008F5945" w:rsidRPr="0036115C" w:rsidRDefault="00065979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proofErr w:type="spellStart"/>
      <w:r w:rsidRPr="0036115C">
        <w:rPr>
          <w:color w:val="000000" w:themeColor="text1"/>
          <w:lang w:val="en-IN"/>
        </w:rPr>
        <w:t>ts</w:t>
      </w:r>
      <w:proofErr w:type="spellEnd"/>
    </w:p>
    <w:p w14:paraId="2A3AF3D8" w14:textId="77777777" w:rsidR="008F5945" w:rsidRDefault="008F5945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4D57DC68" w14:textId="6FC84886" w:rsidR="005E1AE3" w:rsidRPr="00206C47" w:rsidRDefault="00242231" w:rsidP="005E1AE3">
      <w:pPr>
        <w:pStyle w:val="Heading2"/>
        <w:rPr>
          <w:sz w:val="40"/>
          <w:szCs w:val="40"/>
          <w:lang w:val="en-IN"/>
        </w:rPr>
      </w:pPr>
      <w:r w:rsidRPr="00206C47">
        <w:rPr>
          <w:sz w:val="40"/>
          <w:szCs w:val="40"/>
          <w:lang w:val="en-IN"/>
        </w:rPr>
        <w:t>projects</w:t>
      </w:r>
    </w:p>
    <w:p w14:paraId="1E067379" w14:textId="091A449F" w:rsidR="00C7426E" w:rsidRPr="0036115C" w:rsidRDefault="004E369E" w:rsidP="00242231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@Project</w:t>
      </w:r>
    </w:p>
    <w:p w14:paraId="497619D8" w14:textId="319918E8" w:rsidR="00242231" w:rsidRPr="00206C47" w:rsidRDefault="00242231" w:rsidP="00242231">
      <w:pPr>
        <w:pStyle w:val="Heading2"/>
        <w:rPr>
          <w:sz w:val="40"/>
          <w:szCs w:val="40"/>
          <w:lang w:val="en-IN"/>
        </w:rPr>
      </w:pPr>
      <w:r w:rsidRPr="00206C47">
        <w:rPr>
          <w:sz w:val="40"/>
          <w:szCs w:val="40"/>
          <w:lang w:val="en-IN"/>
        </w:rPr>
        <w:t>contact</w:t>
      </w:r>
    </w:p>
    <w:p w14:paraId="6247C055" w14:textId="7C0866F2" w:rsidR="004F5DF7" w:rsidRDefault="0024223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  <w:r w:rsidRPr="00AA32A1">
        <w:rPr>
          <w:rStyle w:val="SubtitleChar"/>
        </w:rPr>
        <w:t>EMAIL:</w:t>
      </w:r>
      <w:r w:rsidR="00680A24">
        <w:rPr>
          <w:color w:val="1CADE4" w:themeColor="accent1"/>
          <w:sz w:val="28"/>
          <w:szCs w:val="28"/>
          <w:lang w:val="en-IN"/>
        </w:rPr>
        <w:t xml:space="preserve"> </w:t>
      </w:r>
      <w:r w:rsidR="005255A0">
        <w:rPr>
          <w:color w:val="487B77" w:themeColor="accent6" w:themeShade="BF"/>
          <w:sz w:val="28"/>
          <w:szCs w:val="28"/>
          <w:lang w:val="en-IN"/>
        </w:rPr>
        <w:t>Il</w:t>
      </w:r>
    </w:p>
    <w:p w14:paraId="3F5BDD4B" w14:textId="7A4B59B5" w:rsidR="004F5DF7" w:rsidRDefault="0024223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  <w:r w:rsidRPr="00AA32A1">
        <w:rPr>
          <w:rStyle w:val="SubtitleChar"/>
        </w:rPr>
        <w:t xml:space="preserve">PHONE: </w:t>
      </w:r>
      <w:r w:rsidRPr="00522D87">
        <w:rPr>
          <w:color w:val="487B77" w:themeColor="accent6" w:themeShade="BF"/>
          <w:sz w:val="28"/>
          <w:szCs w:val="28"/>
          <w:lang w:val="en-IN"/>
        </w:rPr>
        <w:t>234</w:t>
      </w:r>
    </w:p>
    <w:p w14:paraId="79A3C7C0" w14:textId="1B32F8AE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0D7ADC4B" w14:textId="3D61DBC0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6E38188F" w14:textId="79130E8C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6B220093" w14:textId="127D0104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609CA26F" w14:textId="74106E10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355B51AD" w14:textId="0B59290D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76888AF8" w14:textId="6F485596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45084152" w14:textId="6DAF2A11" w:rsidR="004F5DF7" w:rsidRPr="00A4288F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sectPr w:rsidR="004F5DF7" w:rsidRPr="00A4288F" w:rsidSect="004F5DF7"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667445">
    <w:abstractNumId w:val="8"/>
  </w:num>
  <w:num w:numId="2" w16cid:durableId="1182280977">
    <w:abstractNumId w:val="6"/>
  </w:num>
  <w:num w:numId="3" w16cid:durableId="938487006">
    <w:abstractNumId w:val="5"/>
  </w:num>
  <w:num w:numId="4" w16cid:durableId="2078550235">
    <w:abstractNumId w:val="4"/>
  </w:num>
  <w:num w:numId="5" w16cid:durableId="2042247611">
    <w:abstractNumId w:val="7"/>
  </w:num>
  <w:num w:numId="6" w16cid:durableId="702556875">
    <w:abstractNumId w:val="3"/>
  </w:num>
  <w:num w:numId="7" w16cid:durableId="1944796633">
    <w:abstractNumId w:val="2"/>
  </w:num>
  <w:num w:numId="8" w16cid:durableId="281689146">
    <w:abstractNumId w:val="1"/>
  </w:num>
  <w:num w:numId="9" w16cid:durableId="81652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8A2"/>
    <w:rsid w:val="00020C1A"/>
    <w:rsid w:val="00034616"/>
    <w:rsid w:val="00042E5A"/>
    <w:rsid w:val="0006063C"/>
    <w:rsid w:val="00065979"/>
    <w:rsid w:val="000A3A43"/>
    <w:rsid w:val="000B0089"/>
    <w:rsid w:val="0015074B"/>
    <w:rsid w:val="00185B78"/>
    <w:rsid w:val="001E3481"/>
    <w:rsid w:val="002048F5"/>
    <w:rsid w:val="00206C47"/>
    <w:rsid w:val="00226782"/>
    <w:rsid w:val="00242231"/>
    <w:rsid w:val="0029639D"/>
    <w:rsid w:val="0030418F"/>
    <w:rsid w:val="00326F90"/>
    <w:rsid w:val="00355A86"/>
    <w:rsid w:val="0036115C"/>
    <w:rsid w:val="004835BC"/>
    <w:rsid w:val="004D1FE8"/>
    <w:rsid w:val="004E170D"/>
    <w:rsid w:val="004E1D80"/>
    <w:rsid w:val="004E369E"/>
    <w:rsid w:val="004F5DF7"/>
    <w:rsid w:val="00522D87"/>
    <w:rsid w:val="005255A0"/>
    <w:rsid w:val="0055648F"/>
    <w:rsid w:val="00565C22"/>
    <w:rsid w:val="00581D27"/>
    <w:rsid w:val="005975A1"/>
    <w:rsid w:val="005B7515"/>
    <w:rsid w:val="005E1AE3"/>
    <w:rsid w:val="00680A24"/>
    <w:rsid w:val="006F7B21"/>
    <w:rsid w:val="007509A8"/>
    <w:rsid w:val="00796646"/>
    <w:rsid w:val="007D20B0"/>
    <w:rsid w:val="00892001"/>
    <w:rsid w:val="008B0E74"/>
    <w:rsid w:val="008D1200"/>
    <w:rsid w:val="008F5945"/>
    <w:rsid w:val="009402FA"/>
    <w:rsid w:val="00965D84"/>
    <w:rsid w:val="009B7ABD"/>
    <w:rsid w:val="009C4E7F"/>
    <w:rsid w:val="00A111BE"/>
    <w:rsid w:val="00A11990"/>
    <w:rsid w:val="00A4288F"/>
    <w:rsid w:val="00A6308B"/>
    <w:rsid w:val="00A95047"/>
    <w:rsid w:val="00AA1D8D"/>
    <w:rsid w:val="00AA32A1"/>
    <w:rsid w:val="00AB7B88"/>
    <w:rsid w:val="00B47730"/>
    <w:rsid w:val="00B80E4F"/>
    <w:rsid w:val="00B85222"/>
    <w:rsid w:val="00BC2595"/>
    <w:rsid w:val="00C051CB"/>
    <w:rsid w:val="00C73BD2"/>
    <w:rsid w:val="00C7426E"/>
    <w:rsid w:val="00CB0664"/>
    <w:rsid w:val="00D01BC5"/>
    <w:rsid w:val="00D14214"/>
    <w:rsid w:val="00D25267"/>
    <w:rsid w:val="00D902FA"/>
    <w:rsid w:val="00DA2185"/>
    <w:rsid w:val="00DC004B"/>
    <w:rsid w:val="00E93D2D"/>
    <w:rsid w:val="00EB776D"/>
    <w:rsid w:val="00F171EA"/>
    <w:rsid w:val="00F3158C"/>
    <w:rsid w:val="00FA4FCB"/>
    <w:rsid w:val="00FA54ED"/>
    <w:rsid w:val="00FA71FA"/>
    <w:rsid w:val="00FC693F"/>
    <w:rsid w:val="00FD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249ADD"/>
  <w14:defaultImageDpi w14:val="300"/>
  <w15:docId w15:val="{713147BC-03DA-4AE8-9157-8C1F4287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88F"/>
  </w:style>
  <w:style w:type="paragraph" w:styleId="Heading1">
    <w:name w:val="heading 1"/>
    <w:basedOn w:val="Normal"/>
    <w:next w:val="Normal"/>
    <w:link w:val="Heading1Char"/>
    <w:uiPriority w:val="9"/>
    <w:qFormat/>
    <w:rsid w:val="00A4288F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88F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88F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88F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88F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88F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88F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8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8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A428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288F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4288F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4288F"/>
    <w:rPr>
      <w:caps/>
      <w:color w:val="0D5571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4288F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88F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8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4288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rFonts w:ascii="monospace" w:hAnsi="monospace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4288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288F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88F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88F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88F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88F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88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88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88F"/>
    <w:rPr>
      <w:b/>
      <w:bCs/>
      <w:color w:val="1481AB" w:themeColor="accent1" w:themeShade="BF"/>
      <w:sz w:val="16"/>
      <w:szCs w:val="16"/>
    </w:rPr>
  </w:style>
  <w:style w:type="character" w:styleId="Strong">
    <w:name w:val="Strong"/>
    <w:uiPriority w:val="22"/>
    <w:qFormat/>
    <w:rsid w:val="00A4288F"/>
    <w:rPr>
      <w:b/>
      <w:bCs/>
    </w:rPr>
  </w:style>
  <w:style w:type="character" w:styleId="Emphasis">
    <w:name w:val="Emphasis"/>
    <w:uiPriority w:val="20"/>
    <w:qFormat/>
    <w:rsid w:val="00A4288F"/>
    <w:rPr>
      <w:caps/>
      <w:color w:val="0D5571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88F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88F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A4288F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4288F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4288F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4288F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4288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88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CADE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83C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7CE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2BA9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E885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2A39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FNU LNU</cp:lastModifiedBy>
  <cp:revision>62</cp:revision>
  <dcterms:created xsi:type="dcterms:W3CDTF">2013-12-23T23:15:00Z</dcterms:created>
  <dcterms:modified xsi:type="dcterms:W3CDTF">2022-10-01T07:40:00Z</dcterms:modified>
  <cp:category/>
</cp:coreProperties>
</file>